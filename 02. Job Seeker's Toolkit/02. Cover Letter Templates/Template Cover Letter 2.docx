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294AF5" w:rsidRDefault="00000000">
      <w:pPr>
        <w:pBdr>
          <w:top w:val="single" w:sz="8" w:space="0" w:color="000000"/>
          <w:left w:val="nil"/>
          <w:bottom w:val="single" w:sz="8" w:space="16" w:color="000000"/>
          <w:right w:val="nil"/>
          <w:between w:val="nil"/>
        </w:pBdr>
        <w:spacing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JOHN SMITH</w:t>
      </w:r>
    </w:p>
    <w:p w14:paraId="00000002" w14:textId="77777777" w:rsidR="00294AF5" w:rsidRDefault="00000000">
      <w:pPr>
        <w:pBdr>
          <w:top w:val="single" w:sz="24" w:space="0" w:color="000000"/>
          <w:left w:val="nil"/>
          <w:bottom w:val="nil"/>
          <w:right w:val="nil"/>
          <w:between w:val="nil"/>
        </w:pBdr>
        <w:spacing w:before="4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00000003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00000004" w14:textId="77777777" w:rsidR="00294AF5" w:rsidRDefault="00000000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200" w:line="240" w:lineRule="auto"/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 xml:space="preserve">18 King St, Melbourne, VIC 3000 ♦ 0411 222 333 ♦ test.email@gmail.com </w:t>
      </w:r>
    </w:p>
    <w:p w14:paraId="00000005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>January 6, 2023</w:t>
      </w:r>
    </w:p>
    <w:p w14:paraId="00000006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00000007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 xml:space="preserve">RE: </w:t>
      </w:r>
      <w:r>
        <w:rPr>
          <w:color w:val="0000FF"/>
        </w:rPr>
        <w:t>[Job Title]</w:t>
      </w:r>
      <w:r>
        <w:rPr>
          <w:color w:val="000000"/>
        </w:rPr>
        <w:t xml:space="preserve">, </w:t>
      </w:r>
      <w:r>
        <w:rPr>
          <w:color w:val="0000FF"/>
        </w:rPr>
        <w:t>[Ref#]</w:t>
      </w:r>
      <w:r>
        <w:rPr>
          <w:color w:val="000000"/>
        </w:rPr>
        <w:t xml:space="preserve">, </w:t>
      </w:r>
      <w:r>
        <w:rPr>
          <w:color w:val="0000FF"/>
        </w:rPr>
        <w:t>[Date]</w:t>
      </w:r>
    </w:p>
    <w:p w14:paraId="00000008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 xml:space="preserve">Dear </w:t>
      </w:r>
      <w:r>
        <w:rPr>
          <w:color w:val="0000FF"/>
        </w:rPr>
        <w:t>[Ms. or Mr. Last Name]</w:t>
      </w:r>
      <w:r>
        <w:rPr>
          <w:color w:val="000000"/>
        </w:rPr>
        <w:t>,</w:t>
      </w:r>
    </w:p>
    <w:p w14:paraId="291AE170" w14:textId="77777777" w:rsidR="009E72F0" w:rsidRPr="009E72F0" w:rsidRDefault="009E72F0" w:rsidP="009E72F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lang w:val="en-AU"/>
        </w:rPr>
      </w:pPr>
      <w:r w:rsidRPr="009E72F0">
        <w:rPr>
          <w:color w:val="000000"/>
          <w:lang w:val="en-AU"/>
        </w:rPr>
        <w:t xml:space="preserve">I am writing to express my interest in the </w:t>
      </w:r>
      <w:r w:rsidRPr="009E72F0">
        <w:rPr>
          <w:color w:val="0033CC"/>
          <w:lang w:val="en-AU"/>
        </w:rPr>
        <w:t>[Target Job Title]</w:t>
      </w:r>
      <w:r w:rsidRPr="009E72F0">
        <w:rPr>
          <w:color w:val="000000"/>
          <w:lang w:val="en-AU"/>
        </w:rPr>
        <w:t xml:space="preserve"> position advertised on </w:t>
      </w:r>
      <w:r w:rsidRPr="009E72F0">
        <w:rPr>
          <w:color w:val="0033CC"/>
          <w:lang w:val="en-AU"/>
        </w:rPr>
        <w:t>[where you found the job posting]</w:t>
      </w:r>
      <w:r w:rsidRPr="009E72F0">
        <w:rPr>
          <w:color w:val="000000"/>
          <w:lang w:val="en-AU"/>
        </w:rPr>
        <w:t xml:space="preserve">. With a robust background in cybersecurity and a keen understanding of </w:t>
      </w:r>
      <w:r w:rsidRPr="009E72F0">
        <w:rPr>
          <w:color w:val="0033CC"/>
          <w:lang w:val="en-AU"/>
        </w:rPr>
        <w:t>[specific industry or technology relevant to the company]</w:t>
      </w:r>
      <w:r w:rsidRPr="009E72F0">
        <w:rPr>
          <w:color w:val="000000"/>
          <w:lang w:val="en-AU"/>
        </w:rPr>
        <w:t xml:space="preserve">, I am excited about the opportunity to contribute to </w:t>
      </w:r>
      <w:r w:rsidRPr="009E72F0">
        <w:rPr>
          <w:color w:val="0033CC"/>
          <w:lang w:val="en-AU"/>
        </w:rPr>
        <w:t>[Company Name]</w:t>
      </w:r>
      <w:r w:rsidRPr="009E72F0">
        <w:rPr>
          <w:color w:val="000000"/>
          <w:lang w:val="en-AU"/>
        </w:rPr>
        <w:t>.</w:t>
      </w:r>
    </w:p>
    <w:p w14:paraId="07474109" w14:textId="77777777" w:rsidR="009E72F0" w:rsidRPr="009E72F0" w:rsidRDefault="009E72F0" w:rsidP="009E72F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lang w:val="en-AU"/>
        </w:rPr>
      </w:pPr>
      <w:r w:rsidRPr="009E72F0">
        <w:rPr>
          <w:color w:val="000000"/>
          <w:lang w:val="en-AU"/>
        </w:rPr>
        <w:t xml:space="preserve">At </w:t>
      </w:r>
      <w:r w:rsidRPr="009E72F0">
        <w:rPr>
          <w:color w:val="0033CC"/>
          <w:lang w:val="en-AU"/>
        </w:rPr>
        <w:t>[Previous Company]</w:t>
      </w:r>
      <w:r w:rsidRPr="009E72F0">
        <w:rPr>
          <w:color w:val="000000"/>
          <w:lang w:val="en-AU"/>
        </w:rPr>
        <w:t xml:space="preserve">, I successfully </w:t>
      </w:r>
      <w:r w:rsidRPr="009E72F0">
        <w:rPr>
          <w:color w:val="0033CC"/>
          <w:lang w:val="en-AU"/>
        </w:rPr>
        <w:t>[describe a relevant achievement or project]</w:t>
      </w:r>
      <w:r w:rsidRPr="009E72F0">
        <w:rPr>
          <w:color w:val="000000"/>
          <w:lang w:val="en-AU"/>
        </w:rPr>
        <w:t xml:space="preserve">, which resulted in </w:t>
      </w:r>
      <w:r w:rsidRPr="009E72F0">
        <w:rPr>
          <w:color w:val="0033CC"/>
          <w:lang w:val="en-AU"/>
        </w:rPr>
        <w:t>[quantifiable outcome]</w:t>
      </w:r>
      <w:r w:rsidRPr="009E72F0">
        <w:rPr>
          <w:color w:val="000000"/>
          <w:lang w:val="en-AU"/>
        </w:rPr>
        <w:t xml:space="preserve">. This experience has honed my skills in </w:t>
      </w:r>
      <w:r w:rsidRPr="009E72F0">
        <w:rPr>
          <w:color w:val="0033CC"/>
          <w:lang w:val="en-AU"/>
        </w:rPr>
        <w:t>[Skill 1]</w:t>
      </w:r>
      <w:r w:rsidRPr="009E72F0">
        <w:rPr>
          <w:color w:val="000000"/>
          <w:lang w:val="en-AU"/>
        </w:rPr>
        <w:t xml:space="preserve">, </w:t>
      </w:r>
      <w:r w:rsidRPr="009E72F0">
        <w:rPr>
          <w:color w:val="0033CC"/>
          <w:lang w:val="en-AU"/>
        </w:rPr>
        <w:t>[Skill 2]</w:t>
      </w:r>
      <w:r w:rsidRPr="009E72F0">
        <w:rPr>
          <w:color w:val="000000"/>
          <w:lang w:val="en-AU"/>
        </w:rPr>
        <w:t xml:space="preserve">, and </w:t>
      </w:r>
      <w:r w:rsidRPr="009E72F0">
        <w:rPr>
          <w:color w:val="0033CC"/>
          <w:lang w:val="en-AU"/>
        </w:rPr>
        <w:t>[Skill 3]</w:t>
      </w:r>
      <w:r w:rsidRPr="009E72F0">
        <w:rPr>
          <w:color w:val="000000"/>
          <w:lang w:val="en-AU"/>
        </w:rPr>
        <w:t xml:space="preserve">, making me a well-suited candidate for your team. I am particularly drawn to this role at </w:t>
      </w:r>
      <w:r w:rsidRPr="009E72F0">
        <w:rPr>
          <w:color w:val="0033CC"/>
          <w:lang w:val="en-AU"/>
        </w:rPr>
        <w:t>[Company Name]</w:t>
      </w:r>
      <w:r w:rsidRPr="009E72F0">
        <w:rPr>
          <w:color w:val="000000"/>
          <w:lang w:val="en-AU"/>
        </w:rPr>
        <w:t xml:space="preserve"> because of </w:t>
      </w:r>
      <w:r w:rsidRPr="009E72F0">
        <w:rPr>
          <w:color w:val="0033CC"/>
          <w:lang w:val="en-AU"/>
        </w:rPr>
        <w:t>[mention something specific about the company or its goals that resonates with your own professional values or goals]</w:t>
      </w:r>
      <w:r w:rsidRPr="009E72F0">
        <w:rPr>
          <w:color w:val="000000"/>
          <w:lang w:val="en-AU"/>
        </w:rPr>
        <w:t>.</w:t>
      </w:r>
    </w:p>
    <w:p w14:paraId="5396A459" w14:textId="77777777" w:rsidR="009E72F0" w:rsidRPr="009E72F0" w:rsidRDefault="009E72F0" w:rsidP="009E72F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lang w:val="en-AU"/>
        </w:rPr>
      </w:pPr>
      <w:r w:rsidRPr="009E72F0">
        <w:rPr>
          <w:color w:val="000000"/>
          <w:lang w:val="en-AU"/>
        </w:rPr>
        <w:t xml:space="preserve">In addition to my technical skills, I bring strong problem-solving abilities and a proven track record of </w:t>
      </w:r>
      <w:r w:rsidRPr="009E72F0">
        <w:rPr>
          <w:color w:val="0033CC"/>
          <w:lang w:val="en-AU"/>
        </w:rPr>
        <w:t>[another relevant achievement or responsibility]</w:t>
      </w:r>
      <w:r w:rsidRPr="009E72F0">
        <w:rPr>
          <w:color w:val="000000"/>
          <w:lang w:val="en-AU"/>
        </w:rPr>
        <w:t xml:space="preserve">. For instance, </w:t>
      </w:r>
      <w:r w:rsidRPr="009E72F0">
        <w:rPr>
          <w:color w:val="0033CC"/>
          <w:lang w:val="en-AU"/>
        </w:rPr>
        <w:t>[describe another relevant example]</w:t>
      </w:r>
      <w:r w:rsidRPr="009E72F0">
        <w:rPr>
          <w:color w:val="000000"/>
          <w:lang w:val="en-AU"/>
        </w:rPr>
        <w:t xml:space="preserve">, enhancing </w:t>
      </w:r>
      <w:r w:rsidRPr="009E72F0">
        <w:rPr>
          <w:color w:val="0033CC"/>
          <w:lang w:val="en-AU"/>
        </w:rPr>
        <w:t>[specific aspect related to the job description]</w:t>
      </w:r>
      <w:r w:rsidRPr="009E72F0">
        <w:rPr>
          <w:color w:val="000000"/>
          <w:lang w:val="en-AU"/>
        </w:rPr>
        <w:t>.</w:t>
      </w:r>
    </w:p>
    <w:p w14:paraId="552BDF5E" w14:textId="77777777" w:rsidR="009E72F0" w:rsidRPr="009E72F0" w:rsidRDefault="009E72F0" w:rsidP="009E72F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lang w:val="en-AU"/>
        </w:rPr>
      </w:pPr>
      <w:r w:rsidRPr="009E72F0">
        <w:rPr>
          <w:color w:val="000000"/>
          <w:lang w:val="en-AU"/>
        </w:rPr>
        <w:t xml:space="preserve">I am eager to bring my background in </w:t>
      </w:r>
      <w:r w:rsidRPr="009E72F0">
        <w:rPr>
          <w:color w:val="0033CC"/>
          <w:lang w:val="en-AU"/>
        </w:rPr>
        <w:t>[specific field or technology]</w:t>
      </w:r>
      <w:r w:rsidRPr="009E72F0">
        <w:rPr>
          <w:color w:val="000000"/>
          <w:lang w:val="en-AU"/>
        </w:rPr>
        <w:t xml:space="preserve"> and my proactive approach to </w:t>
      </w:r>
      <w:r w:rsidRPr="009E72F0">
        <w:rPr>
          <w:color w:val="0033CC"/>
          <w:lang w:val="en-AU"/>
        </w:rPr>
        <w:t>[Company Name]</w:t>
      </w:r>
      <w:r w:rsidRPr="009E72F0">
        <w:rPr>
          <w:color w:val="000000"/>
          <w:lang w:val="en-AU"/>
        </w:rPr>
        <w:t>. I look forward to the possibility of discussing how I can contribute to the ongoing success of your team.</w:t>
      </w:r>
    </w:p>
    <w:p w14:paraId="0F250EB7" w14:textId="77777777" w:rsidR="009E72F0" w:rsidRPr="009E72F0" w:rsidRDefault="009E72F0" w:rsidP="009E72F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  <w:lang w:val="en-AU"/>
        </w:rPr>
      </w:pPr>
      <w:r w:rsidRPr="009E72F0">
        <w:rPr>
          <w:color w:val="000000"/>
          <w:lang w:val="en-AU"/>
        </w:rPr>
        <w:t>Thank you for considering my application. I am looking forward to your response and am excited about the opportunity to discuss my application in more detail.</w:t>
      </w:r>
    </w:p>
    <w:p w14:paraId="0000000B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>Thank you for your time and consideration.</w:t>
      </w:r>
    </w:p>
    <w:p w14:paraId="0000000C" w14:textId="77777777" w:rsidR="00294AF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>Sincerely,</w:t>
      </w:r>
      <w:r>
        <w:rPr>
          <w:color w:val="000000"/>
        </w:rPr>
        <w:br/>
        <w:t>John Smith</w:t>
      </w:r>
    </w:p>
    <w:sectPr w:rsidR="00294AF5">
      <w:pgSz w:w="12240" w:h="15840"/>
      <w:pgMar w:top="500" w:right="740" w:bottom="50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AF5"/>
    <w:rsid w:val="00294AF5"/>
    <w:rsid w:val="005B7CD4"/>
    <w:rsid w:val="009E72F0"/>
    <w:rsid w:val="00F1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3AF12-2D15-4973-8A5E-82CAB677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address2">
    <w:name w:val="div_address2"/>
    <w:basedOn w:val="div"/>
    <w:pPr>
      <w:spacing w:line="400" w:lineRule="atLeast"/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RKIb0Sw8/nu7hx1jEC2ctU/Tw==">CgMxLjAyCGguZ2pkZ3hzOAByITF4SHVCaDg1SjVLWU5fMWxMcWtpZEl6bHJ6bURtb0ktTg==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Mennen</cp:lastModifiedBy>
  <cp:revision>3</cp:revision>
  <dcterms:created xsi:type="dcterms:W3CDTF">2024-05-11T05:13:00Z</dcterms:created>
  <dcterms:modified xsi:type="dcterms:W3CDTF">2024-05-11T05:16:00Z</dcterms:modified>
</cp:coreProperties>
</file>