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4601C5" w:rsidRDefault="00000000">
      <w:pPr>
        <w:pBdr>
          <w:top w:val="single" w:sz="8" w:space="0" w:color="000000"/>
          <w:left w:val="nil"/>
          <w:bottom w:val="single" w:sz="8" w:space="16" w:color="000000"/>
          <w:right w:val="nil"/>
          <w:between w:val="nil"/>
        </w:pBdr>
        <w:spacing w:line="240" w:lineRule="auto"/>
        <w:jc w:val="center"/>
        <w:rPr>
          <w:b/>
          <w:smallCaps/>
          <w:color w:val="000000"/>
          <w:sz w:val="48"/>
          <w:szCs w:val="48"/>
        </w:rPr>
      </w:pPr>
      <w:r>
        <w:rPr>
          <w:b/>
          <w:smallCaps/>
          <w:color w:val="000000"/>
          <w:sz w:val="48"/>
          <w:szCs w:val="48"/>
        </w:rPr>
        <w:t>JOHN SMITH</w:t>
      </w:r>
    </w:p>
    <w:p w14:paraId="00000002" w14:textId="77777777" w:rsidR="004601C5" w:rsidRDefault="00000000">
      <w:pPr>
        <w:pBdr>
          <w:top w:val="single" w:sz="24" w:space="0" w:color="000000"/>
          <w:left w:val="nil"/>
          <w:bottom w:val="nil"/>
          <w:right w:val="nil"/>
          <w:between w:val="nil"/>
        </w:pBdr>
        <w:spacing w:before="40"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00000003" w14:textId="77777777" w:rsidR="004601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00000004" w14:textId="77777777" w:rsidR="004601C5" w:rsidRDefault="00000000">
      <w:pPr>
        <w:pBdr>
          <w:top w:val="nil"/>
          <w:left w:val="nil"/>
          <w:bottom w:val="none" w:sz="0" w:space="10" w:color="000000"/>
          <w:right w:val="nil"/>
          <w:between w:val="nil"/>
        </w:pBdr>
        <w:spacing w:before="200" w:line="240" w:lineRule="auto"/>
        <w:jc w:val="center"/>
        <w:rPr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color w:val="000000"/>
          <w:sz w:val="22"/>
          <w:szCs w:val="22"/>
        </w:rPr>
        <w:t xml:space="preserve">18 King St, Melbourne, VIC 3000 ♦ 0411 222 333 ♦ test.email@gmail.com </w:t>
      </w:r>
    </w:p>
    <w:p w14:paraId="00000005" w14:textId="77777777" w:rsidR="004601C5" w:rsidRDefault="00000000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</w:rPr>
      </w:pPr>
      <w:r>
        <w:rPr>
          <w:color w:val="000000"/>
        </w:rPr>
        <w:t>January 6, 2023</w:t>
      </w:r>
    </w:p>
    <w:p w14:paraId="00000006" w14:textId="77777777" w:rsidR="004601C5" w:rsidRDefault="00000000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00000007" w14:textId="77777777" w:rsidR="004601C5" w:rsidRDefault="00000000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</w:rPr>
      </w:pPr>
      <w:r>
        <w:rPr>
          <w:color w:val="000000"/>
        </w:rPr>
        <w:t xml:space="preserve">RE: </w:t>
      </w:r>
      <w:r>
        <w:rPr>
          <w:color w:val="0000FF"/>
        </w:rPr>
        <w:t>[Job Title]</w:t>
      </w:r>
      <w:r>
        <w:rPr>
          <w:color w:val="000000"/>
        </w:rPr>
        <w:t xml:space="preserve">, </w:t>
      </w:r>
      <w:r>
        <w:rPr>
          <w:color w:val="0000FF"/>
        </w:rPr>
        <w:t>[Ref#]</w:t>
      </w:r>
      <w:r>
        <w:rPr>
          <w:color w:val="000000"/>
        </w:rPr>
        <w:t xml:space="preserve">, </w:t>
      </w:r>
      <w:r>
        <w:rPr>
          <w:color w:val="0000FF"/>
        </w:rPr>
        <w:t>[Date]</w:t>
      </w:r>
    </w:p>
    <w:p w14:paraId="00000008" w14:textId="77777777" w:rsidR="004601C5" w:rsidRDefault="00000000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</w:rPr>
      </w:pPr>
      <w:r>
        <w:rPr>
          <w:color w:val="000000"/>
        </w:rPr>
        <w:t xml:space="preserve">Dear </w:t>
      </w:r>
      <w:r>
        <w:rPr>
          <w:color w:val="0000FF"/>
        </w:rPr>
        <w:t>[Ms. or Mr. Last Name]</w:t>
      </w:r>
      <w:r>
        <w:rPr>
          <w:color w:val="000000"/>
        </w:rPr>
        <w:t>,</w:t>
      </w:r>
    </w:p>
    <w:p w14:paraId="00000009" w14:textId="77777777" w:rsidR="004601C5" w:rsidRDefault="00000000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</w:rPr>
      </w:pPr>
      <w:r>
        <w:rPr>
          <w:color w:val="000000"/>
        </w:rPr>
        <w:t xml:space="preserve">Upon learning about the </w:t>
      </w:r>
      <w:r>
        <w:rPr>
          <w:color w:val="0000FF"/>
        </w:rPr>
        <w:t>[Target Job Title]</w:t>
      </w:r>
      <w:r>
        <w:rPr>
          <w:color w:val="000000"/>
        </w:rPr>
        <w:t xml:space="preserve"> posting with </w:t>
      </w:r>
      <w:r>
        <w:rPr>
          <w:color w:val="0000FF"/>
        </w:rPr>
        <w:t>[Target Company]</w:t>
      </w:r>
      <w:r>
        <w:rPr>
          <w:color w:val="000000"/>
        </w:rPr>
        <w:t>, I was eager to contact you with my interest. When reviewing the job description, I was excited to see how well my experience aligns with your company's needs and position requirements. From reading your company's website, I feel your core mission and culture suit what I offer as a professional.</w:t>
      </w:r>
    </w:p>
    <w:p w14:paraId="0000000A" w14:textId="7C7BDEE5" w:rsidR="004601C5" w:rsidRDefault="00000000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</w:rPr>
      </w:pPr>
      <w:r>
        <w:rPr>
          <w:color w:val="000000"/>
        </w:rPr>
        <w:t xml:space="preserve">As an adept Cybersecurity Analyst, I have a well-rounded skill set in </w:t>
      </w:r>
      <w:r>
        <w:rPr>
          <w:color w:val="0000FF"/>
        </w:rPr>
        <w:t>[Skill 1]</w:t>
      </w:r>
      <w:r>
        <w:rPr>
          <w:color w:val="000000"/>
        </w:rPr>
        <w:t xml:space="preserve"> and honed talents in </w:t>
      </w:r>
      <w:r>
        <w:rPr>
          <w:color w:val="0000FF"/>
        </w:rPr>
        <w:t>[Skill 2]</w:t>
      </w:r>
      <w:r>
        <w:rPr>
          <w:color w:val="000000"/>
        </w:rPr>
        <w:t xml:space="preserve"> and </w:t>
      </w:r>
      <w:r>
        <w:rPr>
          <w:color w:val="0000FF"/>
        </w:rPr>
        <w:t>[Skill 3]</w:t>
      </w:r>
      <w:r>
        <w:rPr>
          <w:color w:val="000000"/>
        </w:rPr>
        <w:t xml:space="preserve">, making me an ideal fit for the </w:t>
      </w:r>
      <w:r>
        <w:rPr>
          <w:color w:val="0000FF"/>
        </w:rPr>
        <w:t>[Target Job Title]</w:t>
      </w:r>
      <w:r>
        <w:rPr>
          <w:color w:val="000000"/>
        </w:rPr>
        <w:t xml:space="preserve"> position. Further, I am a </w:t>
      </w:r>
      <w:proofErr w:type="spellStart"/>
      <w:r>
        <w:rPr>
          <w:color w:val="000000"/>
        </w:rPr>
        <w:t>recogni</w:t>
      </w:r>
      <w:r w:rsidR="00B902F3">
        <w:rPr>
          <w:color w:val="000000"/>
        </w:rPr>
        <w:t>s</w:t>
      </w:r>
      <w:r>
        <w:rPr>
          <w:color w:val="000000"/>
        </w:rPr>
        <w:t>ed</w:t>
      </w:r>
      <w:proofErr w:type="spellEnd"/>
      <w:r>
        <w:rPr>
          <w:color w:val="000000"/>
        </w:rPr>
        <w:t xml:space="preserve"> expert in communication and a communicative collaborator. My previous roles have strengthened my capabilities in leadership and problem-solving, including a keen attention to detail and accuracy.</w:t>
      </w:r>
      <w:r>
        <w:rPr>
          <w:color w:val="000000"/>
        </w:rPr>
        <w:br/>
      </w:r>
      <w:r>
        <w:rPr>
          <w:color w:val="000000"/>
        </w:rPr>
        <w:br/>
        <w:t xml:space="preserve">I am excited at the prospect of bringing my talents to </w:t>
      </w:r>
      <w:r>
        <w:rPr>
          <w:color w:val="0000FF"/>
        </w:rPr>
        <w:t>[Target Company]</w:t>
      </w:r>
      <w:r>
        <w:rPr>
          <w:color w:val="000000"/>
        </w:rPr>
        <w:t xml:space="preserve">. I look forward to hearing from you, at your earliest convenience, to discuss how my experience and qualifications will prove valuable in the </w:t>
      </w:r>
      <w:r>
        <w:rPr>
          <w:color w:val="0000FF"/>
        </w:rPr>
        <w:t>[Target Job Title]</w:t>
      </w:r>
      <w:r>
        <w:rPr>
          <w:color w:val="000000"/>
        </w:rPr>
        <w:t xml:space="preserve"> role.</w:t>
      </w:r>
    </w:p>
    <w:p w14:paraId="0000000B" w14:textId="77777777" w:rsidR="004601C5" w:rsidRDefault="00000000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</w:rPr>
      </w:pPr>
      <w:r>
        <w:rPr>
          <w:color w:val="000000"/>
        </w:rPr>
        <w:t>Thank you for your time and consideration.</w:t>
      </w:r>
    </w:p>
    <w:p w14:paraId="0000000C" w14:textId="77777777" w:rsidR="004601C5" w:rsidRDefault="00000000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color w:val="000000"/>
        </w:rPr>
      </w:pPr>
      <w:r>
        <w:rPr>
          <w:color w:val="000000"/>
        </w:rPr>
        <w:t>Sincerely,</w:t>
      </w:r>
      <w:r>
        <w:rPr>
          <w:color w:val="000000"/>
        </w:rPr>
        <w:br/>
        <w:t>John Smith</w:t>
      </w:r>
    </w:p>
    <w:sectPr w:rsidR="004601C5">
      <w:pgSz w:w="12240" w:h="15840"/>
      <w:pgMar w:top="500" w:right="740" w:bottom="500" w:left="7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1C5"/>
    <w:rsid w:val="004601C5"/>
    <w:rsid w:val="00B902F3"/>
    <w:rsid w:val="00EA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D6FE"/>
  <w15:docId w15:val="{91245507-E8A6-4807-8BE6-C9709A39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address2">
    <w:name w:val="div_address2"/>
    <w:basedOn w:val="div"/>
    <w:pPr>
      <w:spacing w:line="400" w:lineRule="atLeast"/>
    </w:pPr>
  </w:style>
  <w:style w:type="character" w:customStyle="1" w:styleId="font">
    <w:name w:val="font"/>
    <w:basedOn w:val="DefaultParagraphFont"/>
    <w:rPr>
      <w:sz w:val="24"/>
      <w:szCs w:val="24"/>
      <w:bdr w:val="none" w:sz="0" w:space="0" w:color="auto"/>
      <w:vertAlign w:val="baseli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ERKIb0Sw8/nu7hx1jEC2ctU/Tw==">CgMxLjAyCGguZ2pkZ3hzOAByITF4SHVCaDg1SjVLWU5fMWxMcWtpZEl6bHJ6bURtb0ktTg==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Mennen</cp:lastModifiedBy>
  <cp:revision>2</cp:revision>
  <dcterms:created xsi:type="dcterms:W3CDTF">2020-01-23T04:10:00Z</dcterms:created>
  <dcterms:modified xsi:type="dcterms:W3CDTF">2024-05-13T08:20:00Z</dcterms:modified>
</cp:coreProperties>
</file>